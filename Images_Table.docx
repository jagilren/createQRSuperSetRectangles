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383280" cy="20116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LO-000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80" cy="20116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383280" cy="201168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LO-000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80" cy="20116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2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383280" cy="201168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-00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80" cy="20116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pPr>
              <w:jc w:val="center"/>
            </w:pP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